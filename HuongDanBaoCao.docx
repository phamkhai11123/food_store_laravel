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E03256">
      <w:pPr>
        <w:spacing w:before="0"/>
        <w:ind w:left="284" w:right="0" w:firstLine="0"/>
        <w:jc w:val="left"/>
        <w:rPr>
          <w:b/>
          <w:sz w:val="28"/>
        </w:rPr>
      </w:pPr>
      <w:r>
        <w:rPr>
          <w:b/>
          <w:sz w:val="28"/>
        </w:rPr>
        <w:t>MỤC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LỤC</w:t>
      </w:r>
    </w:p>
    <w:p w14:paraId="4B5F2975">
      <w:pPr>
        <w:spacing w:before="60" w:line="285" w:lineRule="auto"/>
        <w:ind w:left="284" w:right="6197" w:firstLine="0"/>
        <w:jc w:val="left"/>
        <w:rPr>
          <w:b/>
          <w:sz w:val="28"/>
        </w:rPr>
      </w:pPr>
      <w:r>
        <w:rPr>
          <w:b/>
          <w:sz w:val="28"/>
        </w:rPr>
        <w:t>LỜI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CAM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ĐOAN LỜI CẢM ƠN</w:t>
      </w:r>
    </w:p>
    <w:p w14:paraId="3C6A3F59">
      <w:pPr>
        <w:spacing w:before="0" w:line="285" w:lineRule="auto"/>
        <w:ind w:left="284" w:right="4840" w:firstLine="0"/>
        <w:jc w:val="left"/>
        <w:rPr>
          <w:b/>
          <w:sz w:val="28"/>
        </w:rPr>
      </w:pPr>
      <w:r>
        <w:rPr>
          <w:b/>
          <w:sz w:val="28"/>
        </w:rPr>
        <w:t>DANH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MỤC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BẢNG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BIỂU DANH MỤC HÌNH VẼ</w:t>
      </w:r>
    </w:p>
    <w:p w14:paraId="44CAEFED">
      <w:pPr>
        <w:pStyle w:val="4"/>
        <w:spacing w:line="320" w:lineRule="exact"/>
      </w:pPr>
      <w:r>
        <w:rPr>
          <w:b/>
        </w:rPr>
        <w:t>MỞ</w:t>
      </w:r>
      <w:r>
        <w:rPr>
          <w:b/>
          <w:spacing w:val="-6"/>
        </w:rPr>
        <w:t xml:space="preserve"> </w:t>
      </w:r>
      <w:r>
        <w:rPr>
          <w:b/>
        </w:rPr>
        <w:t>ĐẦU</w:t>
      </w:r>
      <w:r>
        <w:rPr>
          <w:b/>
          <w:spacing w:val="-3"/>
        </w:rPr>
        <w:t xml:space="preserve"> </w:t>
      </w:r>
      <w:r>
        <w:t>(giới</w:t>
      </w:r>
      <w:r>
        <w:rPr>
          <w:spacing w:val="-4"/>
        </w:rPr>
        <w:t xml:space="preserve"> </w:t>
      </w:r>
      <w:r>
        <w:t>thiệu</w:t>
      </w:r>
      <w:r>
        <w:rPr>
          <w:spacing w:val="-3"/>
        </w:rPr>
        <w:t xml:space="preserve"> </w:t>
      </w:r>
      <w:r>
        <w:t>khái</w:t>
      </w:r>
      <w:r>
        <w:rPr>
          <w:spacing w:val="-3"/>
        </w:rPr>
        <w:t xml:space="preserve"> </w:t>
      </w:r>
      <w:r>
        <w:t>quát</w:t>
      </w:r>
      <w:r>
        <w:rPr>
          <w:spacing w:val="-4"/>
        </w:rPr>
        <w:t xml:space="preserve"> </w:t>
      </w:r>
      <w:r>
        <w:t>về</w:t>
      </w:r>
      <w:r>
        <w:rPr>
          <w:spacing w:val="-3"/>
        </w:rPr>
        <w:t xml:space="preserve"> </w:t>
      </w:r>
      <w:r>
        <w:t>đề</w:t>
      </w:r>
      <w:r>
        <w:rPr>
          <w:spacing w:val="-3"/>
        </w:rPr>
        <w:t xml:space="preserve"> </w:t>
      </w:r>
      <w:r>
        <w:rPr>
          <w:spacing w:val="-4"/>
        </w:rPr>
        <w:t>tài)</w:t>
      </w:r>
    </w:p>
    <w:p w14:paraId="22381C1D">
      <w:pPr>
        <w:pStyle w:val="4"/>
        <w:spacing w:before="58"/>
      </w:pPr>
      <w:r>
        <w:rPr>
          <w:b/>
        </w:rPr>
        <w:t>CHƯƠNG</w:t>
      </w:r>
      <w:r>
        <w:rPr>
          <w:b/>
          <w:spacing w:val="-4"/>
        </w:rPr>
        <w:t xml:space="preserve"> </w:t>
      </w:r>
      <w:r>
        <w:rPr>
          <w:b/>
        </w:rPr>
        <w:t>1.</w:t>
      </w:r>
      <w:r>
        <w:rPr>
          <w:b/>
          <w:spacing w:val="-4"/>
        </w:rPr>
        <w:t xml:space="preserve"> </w:t>
      </w:r>
      <w:r>
        <w:rPr>
          <w:b/>
        </w:rPr>
        <w:t>TỔNG</w:t>
      </w:r>
      <w:r>
        <w:rPr>
          <w:b/>
          <w:spacing w:val="-4"/>
        </w:rPr>
        <w:t xml:space="preserve"> </w:t>
      </w:r>
      <w:r>
        <w:rPr>
          <w:b/>
        </w:rPr>
        <w:t>QUAN</w:t>
      </w:r>
      <w:r>
        <w:rPr>
          <w:b/>
          <w:spacing w:val="-4"/>
        </w:rPr>
        <w:t xml:space="preserve"> </w:t>
      </w:r>
      <w:r>
        <w:rPr>
          <w:b/>
        </w:rPr>
        <w:t>HỆ</w:t>
      </w:r>
      <w:r>
        <w:rPr>
          <w:b/>
          <w:spacing w:val="-4"/>
        </w:rPr>
        <w:t xml:space="preserve"> </w:t>
      </w:r>
      <w:r>
        <w:rPr>
          <w:b/>
        </w:rPr>
        <w:t>THỐNG</w:t>
      </w:r>
      <w:r>
        <w:rPr>
          <w:b/>
          <w:spacing w:val="-4"/>
        </w:rPr>
        <w:t xml:space="preserve"> </w:t>
      </w:r>
      <w:r>
        <w:t>(nội</w:t>
      </w:r>
      <w:r>
        <w:rPr>
          <w:spacing w:val="-4"/>
        </w:rPr>
        <w:t xml:space="preserve"> </w:t>
      </w:r>
      <w:r>
        <w:t>dung</w:t>
      </w:r>
      <w:r>
        <w:rPr>
          <w:spacing w:val="-4"/>
        </w:rPr>
        <w:t xml:space="preserve"> </w:t>
      </w:r>
      <w:r>
        <w:t>đi</w:t>
      </w:r>
      <w:r>
        <w:rPr>
          <w:spacing w:val="-4"/>
        </w:rPr>
        <w:t xml:space="preserve"> </w:t>
      </w:r>
      <w:r>
        <w:t>từ</w:t>
      </w:r>
      <w:r>
        <w:rPr>
          <w:spacing w:val="-4"/>
        </w:rPr>
        <w:t xml:space="preserve"> </w:t>
      </w:r>
      <w:r>
        <w:t>ý</w:t>
      </w:r>
      <w:r>
        <w:rPr>
          <w:spacing w:val="-4"/>
        </w:rPr>
        <w:t xml:space="preserve"> </w:t>
      </w:r>
      <w:r>
        <w:t>tưởng</w:t>
      </w:r>
      <w:r>
        <w:rPr>
          <w:spacing w:val="-4"/>
        </w:rPr>
        <w:t xml:space="preserve"> </w:t>
      </w:r>
      <w:r>
        <w:t>ban</w:t>
      </w:r>
      <w:r>
        <w:rPr>
          <w:spacing w:val="-4"/>
        </w:rPr>
        <w:t xml:space="preserve"> </w:t>
      </w:r>
      <w:r>
        <w:t>đầu của đề tài cho đến việc thu thập dữ liệu về nhu cầu của người dùng để phân tích, thiết kế hệ thống)</w:t>
      </w:r>
    </w:p>
    <w:p w14:paraId="19E537EF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sz w:val="28"/>
        </w:rPr>
      </w:pPr>
      <w:r>
        <w:rPr>
          <w:b/>
          <w:sz w:val="28"/>
        </w:rPr>
        <w:t>Đặt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vấn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đề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(nêu</w:t>
      </w:r>
      <w:r>
        <w:rPr>
          <w:spacing w:val="-4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3"/>
          <w:sz w:val="28"/>
        </w:rPr>
        <w:t xml:space="preserve"> </w:t>
      </w:r>
      <w:r>
        <w:rPr>
          <w:sz w:val="28"/>
        </w:rPr>
        <w:t>chọn</w:t>
      </w:r>
      <w:r>
        <w:rPr>
          <w:spacing w:val="-3"/>
          <w:sz w:val="28"/>
        </w:rPr>
        <w:t xml:space="preserve"> </w:t>
      </w:r>
      <w:r>
        <w:rPr>
          <w:sz w:val="28"/>
        </w:rPr>
        <w:t>đề</w:t>
      </w:r>
      <w:r>
        <w:rPr>
          <w:spacing w:val="-4"/>
          <w:sz w:val="28"/>
        </w:rPr>
        <w:t xml:space="preserve"> </w:t>
      </w:r>
      <w:r>
        <w:rPr>
          <w:sz w:val="28"/>
        </w:rPr>
        <w:t>tài,</w:t>
      </w:r>
      <w:r>
        <w:rPr>
          <w:spacing w:val="-3"/>
          <w:sz w:val="28"/>
        </w:rPr>
        <w:t xml:space="preserve"> </w:t>
      </w:r>
      <w:r>
        <w:rPr>
          <w:sz w:val="28"/>
        </w:rPr>
        <w:t>khó</w:t>
      </w:r>
      <w:r>
        <w:rPr>
          <w:spacing w:val="-3"/>
          <w:sz w:val="28"/>
        </w:rPr>
        <w:t xml:space="preserve"> </w:t>
      </w:r>
      <w:r>
        <w:rPr>
          <w:sz w:val="28"/>
        </w:rPr>
        <w:t>khăn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4"/>
          <w:sz w:val="28"/>
        </w:rPr>
        <w:t xml:space="preserve"> </w:t>
      </w:r>
      <w:r>
        <w:rPr>
          <w:sz w:val="28"/>
        </w:rPr>
        <w:t>thực</w:t>
      </w:r>
      <w:r>
        <w:rPr>
          <w:spacing w:val="-3"/>
          <w:sz w:val="28"/>
        </w:rPr>
        <w:t xml:space="preserve"> </w:t>
      </w:r>
      <w:r>
        <w:rPr>
          <w:sz w:val="28"/>
        </w:rPr>
        <w:t>trạng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tại)</w:t>
      </w:r>
    </w:p>
    <w:p w14:paraId="4C1A3321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569" w:right="360" w:firstLine="0"/>
        <w:jc w:val="left"/>
        <w:rPr>
          <w:sz w:val="28"/>
        </w:rPr>
      </w:pPr>
      <w:r>
        <w:rPr>
          <w:b/>
          <w:sz w:val="28"/>
        </w:rPr>
        <w:t>Mục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tiêu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nghiên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cứu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(những</w:t>
      </w:r>
      <w:r>
        <w:rPr>
          <w:spacing w:val="-3"/>
          <w:sz w:val="28"/>
        </w:rPr>
        <w:t xml:space="preserve"> </w:t>
      </w:r>
      <w:r>
        <w:rPr>
          <w:sz w:val="28"/>
        </w:rPr>
        <w:t>ý</w:t>
      </w:r>
      <w:r>
        <w:rPr>
          <w:spacing w:val="-3"/>
          <w:sz w:val="28"/>
        </w:rPr>
        <w:t xml:space="preserve"> </w:t>
      </w:r>
      <w:r>
        <w:rPr>
          <w:sz w:val="28"/>
        </w:rPr>
        <w:t>tưởng</w:t>
      </w:r>
      <w:r>
        <w:rPr>
          <w:spacing w:val="-3"/>
          <w:sz w:val="28"/>
        </w:rPr>
        <w:t xml:space="preserve"> </w:t>
      </w: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pháp</w:t>
      </w:r>
      <w:r>
        <w:rPr>
          <w:spacing w:val="-3"/>
          <w:sz w:val="28"/>
        </w:rPr>
        <w:t xml:space="preserve"> </w:t>
      </w:r>
      <w:r>
        <w:rPr>
          <w:sz w:val="28"/>
        </w:rPr>
        <w:t>đề</w:t>
      </w:r>
      <w:r>
        <w:rPr>
          <w:spacing w:val="-3"/>
          <w:sz w:val="28"/>
        </w:rPr>
        <w:t xml:space="preserve"> </w:t>
      </w:r>
      <w:r>
        <w:rPr>
          <w:sz w:val="28"/>
        </w:rPr>
        <w:t>xuất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3"/>
          <w:sz w:val="28"/>
        </w:rPr>
        <w:t xml:space="preserve"> </w:t>
      </w:r>
      <w:r>
        <w:rPr>
          <w:sz w:val="28"/>
        </w:rPr>
        <w:t>xử</w:t>
      </w:r>
      <w:r>
        <w:rPr>
          <w:spacing w:val="-3"/>
          <w:sz w:val="28"/>
        </w:rPr>
        <w:t xml:space="preserve"> </w:t>
      </w:r>
      <w:r>
        <w:rPr>
          <w:sz w:val="28"/>
        </w:rPr>
        <w:t>lý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khó </w:t>
      </w:r>
      <w:r>
        <w:rPr>
          <w:spacing w:val="-2"/>
          <w:sz w:val="28"/>
        </w:rPr>
        <w:t>khăn)</w:t>
      </w:r>
    </w:p>
    <w:p w14:paraId="709390E4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569" w:right="127" w:firstLine="0"/>
        <w:jc w:val="left"/>
        <w:rPr>
          <w:sz w:val="28"/>
        </w:rPr>
      </w:pPr>
      <w:r>
        <w:rPr>
          <w:b/>
          <w:sz w:val="28"/>
        </w:rPr>
        <w:t>Đối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tượng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phạm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của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thống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(đối</w:t>
      </w:r>
      <w:r>
        <w:rPr>
          <w:spacing w:val="-3"/>
          <w:sz w:val="28"/>
        </w:rPr>
        <w:t xml:space="preserve"> </w:t>
      </w:r>
      <w:r>
        <w:rPr>
          <w:sz w:val="28"/>
        </w:rPr>
        <w:t>tượng</w:t>
      </w:r>
      <w:r>
        <w:rPr>
          <w:spacing w:val="-3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phạm</w:t>
      </w:r>
      <w:r>
        <w:rPr>
          <w:spacing w:val="-3"/>
          <w:sz w:val="28"/>
        </w:rPr>
        <w:t xml:space="preserve"> </w:t>
      </w:r>
      <w:r>
        <w:rPr>
          <w:sz w:val="28"/>
        </w:rPr>
        <w:t>vi</w:t>
      </w:r>
      <w:r>
        <w:rPr>
          <w:spacing w:val="-3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z w:val="28"/>
        </w:rPr>
        <w:t>đối với hệ thống)</w:t>
      </w:r>
    </w:p>
    <w:p w14:paraId="43628432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569" w:right="229" w:firstLine="0"/>
        <w:jc w:val="left"/>
        <w:rPr>
          <w:sz w:val="28"/>
        </w:rPr>
      </w:pPr>
      <w:r>
        <w:rPr>
          <w:b/>
          <w:sz w:val="28"/>
        </w:rPr>
        <w:t>Khảo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sát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thực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trạng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(nhằm</w:t>
      </w:r>
      <w:r>
        <w:rPr>
          <w:spacing w:val="-3"/>
          <w:sz w:val="28"/>
        </w:rPr>
        <w:t xml:space="preserve"> </w:t>
      </w:r>
      <w:r>
        <w:rPr>
          <w:sz w:val="28"/>
        </w:rPr>
        <w:t>xác</w:t>
      </w:r>
      <w:r>
        <w:rPr>
          <w:spacing w:val="-3"/>
          <w:sz w:val="28"/>
        </w:rPr>
        <w:t xml:space="preserve"> </w:t>
      </w:r>
      <w:r>
        <w:rPr>
          <w:sz w:val="28"/>
        </w:rPr>
        <w:t>định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khó</w:t>
      </w:r>
      <w:r>
        <w:rPr>
          <w:spacing w:val="-3"/>
          <w:sz w:val="28"/>
        </w:rPr>
        <w:t xml:space="preserve"> </w:t>
      </w:r>
      <w:r>
        <w:rPr>
          <w:sz w:val="28"/>
        </w:rPr>
        <w:t>khăn</w:t>
      </w:r>
      <w:r>
        <w:rPr>
          <w:spacing w:val="-3"/>
          <w:sz w:val="28"/>
        </w:rPr>
        <w:t xml:space="preserve"> </w:t>
      </w:r>
      <w:r>
        <w:rPr>
          <w:sz w:val="28"/>
        </w:rPr>
        <w:t>hiện</w:t>
      </w:r>
      <w:r>
        <w:rPr>
          <w:spacing w:val="-3"/>
          <w:sz w:val="28"/>
        </w:rPr>
        <w:t xml:space="preserve"> </w:t>
      </w:r>
      <w:r>
        <w:rPr>
          <w:sz w:val="28"/>
        </w:rPr>
        <w:t>tại,</w:t>
      </w:r>
      <w:r>
        <w:rPr>
          <w:spacing w:val="-3"/>
          <w:sz w:val="28"/>
        </w:rPr>
        <w:t xml:space="preserve"> </w:t>
      </w:r>
      <w:r>
        <w:rPr>
          <w:sz w:val="28"/>
        </w:rPr>
        <w:t>nhu</w:t>
      </w:r>
      <w:r>
        <w:rPr>
          <w:spacing w:val="-3"/>
          <w:sz w:val="28"/>
        </w:rPr>
        <w:t xml:space="preserve"> </w:t>
      </w:r>
      <w:r>
        <w:rPr>
          <w:sz w:val="28"/>
        </w:rPr>
        <w:t>cầu của người dùng nói chung đối với hệ thống)</w:t>
      </w:r>
    </w:p>
    <w:p w14:paraId="16A42361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569" w:right="581" w:firstLine="0"/>
        <w:jc w:val="left"/>
        <w:rPr>
          <w:sz w:val="28"/>
        </w:rPr>
      </w:pPr>
      <w:r>
        <w:rPr>
          <w:b/>
          <w:sz w:val="28"/>
        </w:rPr>
        <w:t>Kết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quả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dự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kiến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đạt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được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(những</w:t>
      </w:r>
      <w:r>
        <w:rPr>
          <w:spacing w:val="-3"/>
          <w:sz w:val="28"/>
        </w:rPr>
        <w:t xml:space="preserve"> </w:t>
      </w:r>
      <w:r>
        <w:rPr>
          <w:sz w:val="28"/>
        </w:rPr>
        <w:t>kết</w:t>
      </w:r>
      <w:r>
        <w:rPr>
          <w:spacing w:val="-3"/>
          <w:sz w:val="28"/>
        </w:rPr>
        <w:t xml:space="preserve"> </w:t>
      </w:r>
      <w:r>
        <w:rPr>
          <w:sz w:val="28"/>
        </w:rPr>
        <w:t>quả</w:t>
      </w:r>
      <w:r>
        <w:rPr>
          <w:spacing w:val="-3"/>
          <w:sz w:val="28"/>
        </w:rPr>
        <w:t xml:space="preserve"> </w:t>
      </w:r>
      <w:r>
        <w:rPr>
          <w:sz w:val="28"/>
        </w:rPr>
        <w:t>dự</w:t>
      </w:r>
      <w:r>
        <w:rPr>
          <w:spacing w:val="-3"/>
          <w:sz w:val="28"/>
        </w:rPr>
        <w:t xml:space="preserve"> </w:t>
      </w:r>
      <w:r>
        <w:rPr>
          <w:sz w:val="28"/>
        </w:rPr>
        <w:t>kiến</w:t>
      </w:r>
      <w:r>
        <w:rPr>
          <w:spacing w:val="-3"/>
          <w:sz w:val="28"/>
        </w:rPr>
        <w:t xml:space="preserve"> </w:t>
      </w:r>
      <w:r>
        <w:rPr>
          <w:sz w:val="28"/>
        </w:rPr>
        <w:t>sẽ</w:t>
      </w:r>
      <w:r>
        <w:rPr>
          <w:spacing w:val="-3"/>
          <w:sz w:val="28"/>
        </w:rPr>
        <w:t xml:space="preserve"> </w:t>
      </w:r>
      <w:r>
        <w:rPr>
          <w:sz w:val="28"/>
        </w:rPr>
        <w:t>đạt</w:t>
      </w:r>
      <w:r>
        <w:rPr>
          <w:spacing w:val="-3"/>
          <w:sz w:val="28"/>
        </w:rPr>
        <w:t xml:space="preserve"> </w:t>
      </w:r>
      <w:r>
        <w:rPr>
          <w:sz w:val="28"/>
        </w:rPr>
        <w:t>được</w:t>
      </w:r>
      <w:r>
        <w:rPr>
          <w:spacing w:val="-3"/>
          <w:sz w:val="28"/>
        </w:rPr>
        <w:t xml:space="preserve"> </w:t>
      </w:r>
      <w:r>
        <w:rPr>
          <w:sz w:val="28"/>
        </w:rPr>
        <w:t>khi hoàn thành hệ thống)</w:t>
      </w:r>
    </w:p>
    <w:p w14:paraId="6D94B50F">
      <w:pPr>
        <w:pStyle w:val="6"/>
        <w:numPr>
          <w:ilvl w:val="1"/>
          <w:numId w:val="1"/>
        </w:numPr>
        <w:tabs>
          <w:tab w:val="left" w:pos="986"/>
        </w:tabs>
        <w:spacing w:before="60" w:after="0" w:line="240" w:lineRule="auto"/>
        <w:ind w:left="569" w:right="455" w:firstLine="0"/>
        <w:jc w:val="left"/>
        <w:rPr>
          <w:sz w:val="28"/>
        </w:rPr>
      </w:pPr>
      <w:r>
        <w:rPr>
          <w:b/>
          <w:sz w:val="28"/>
        </w:rPr>
        <w:t>Bố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cục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án/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luận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(tóm</w:t>
      </w:r>
      <w:r>
        <w:rPr>
          <w:spacing w:val="-3"/>
          <w:sz w:val="28"/>
        </w:rPr>
        <w:t xml:space="preserve"> </w:t>
      </w:r>
      <w:r>
        <w:rPr>
          <w:sz w:val="28"/>
        </w:rPr>
        <w:t>tắt</w:t>
      </w:r>
      <w:r>
        <w:rPr>
          <w:spacing w:val="-3"/>
          <w:sz w:val="28"/>
        </w:rPr>
        <w:t xml:space="preserve"> </w:t>
      </w:r>
      <w:r>
        <w:rPr>
          <w:sz w:val="28"/>
        </w:rPr>
        <w:t>về</w:t>
      </w:r>
      <w:r>
        <w:rPr>
          <w:spacing w:val="-3"/>
          <w:sz w:val="28"/>
        </w:rPr>
        <w:t xml:space="preserve"> </w:t>
      </w:r>
      <w:r>
        <w:rPr>
          <w:sz w:val="28"/>
        </w:rPr>
        <w:t>nội</w:t>
      </w:r>
      <w:r>
        <w:rPr>
          <w:spacing w:val="-3"/>
          <w:sz w:val="28"/>
        </w:rPr>
        <w:t xml:space="preserve"> </w:t>
      </w:r>
      <w:r>
        <w:rPr>
          <w:sz w:val="28"/>
        </w:rPr>
        <w:t>dung</w:t>
      </w:r>
      <w:r>
        <w:rPr>
          <w:spacing w:val="-3"/>
          <w:sz w:val="28"/>
        </w:rPr>
        <w:t xml:space="preserve"> </w:t>
      </w:r>
      <w:r>
        <w:rPr>
          <w:sz w:val="28"/>
        </w:rPr>
        <w:t>của</w:t>
      </w:r>
      <w:r>
        <w:rPr>
          <w:spacing w:val="-3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phần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báo </w:t>
      </w:r>
      <w:r>
        <w:rPr>
          <w:spacing w:val="-4"/>
          <w:sz w:val="28"/>
        </w:rPr>
        <w:t>cáo)</w:t>
      </w:r>
    </w:p>
    <w:p w14:paraId="02C2502C">
      <w:pPr>
        <w:spacing w:before="60"/>
        <w:ind w:left="284" w:right="0" w:firstLine="0"/>
        <w:jc w:val="left"/>
        <w:rPr>
          <w:sz w:val="28"/>
        </w:rPr>
      </w:pPr>
      <w:r>
        <w:rPr>
          <w:b/>
          <w:sz w:val="28"/>
        </w:rPr>
        <w:t>CHƯƠNG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2.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PHÂN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TÍCH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THIẾT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THỐNG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(từ</w:t>
      </w:r>
      <w:r>
        <w:rPr>
          <w:spacing w:val="-4"/>
          <w:sz w:val="28"/>
        </w:rPr>
        <w:t xml:space="preserve"> </w:t>
      </w:r>
      <w:r>
        <w:rPr>
          <w:sz w:val="28"/>
        </w:rPr>
        <w:t>các</w:t>
      </w:r>
      <w:r>
        <w:rPr>
          <w:spacing w:val="-3"/>
          <w:sz w:val="28"/>
        </w:rPr>
        <w:t xml:space="preserve"> </w:t>
      </w:r>
      <w:r>
        <w:rPr>
          <w:sz w:val="28"/>
        </w:rPr>
        <w:t>dữ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liệu</w:t>
      </w:r>
    </w:p>
    <w:p w14:paraId="38B9CE86">
      <w:pPr>
        <w:pStyle w:val="4"/>
      </w:pPr>
      <w:r>
        <w:t>thu</w:t>
      </w:r>
      <w:r>
        <w:rPr>
          <w:spacing w:val="-3"/>
        </w:rPr>
        <w:t xml:space="preserve"> </w:t>
      </w:r>
      <w:r>
        <w:t>thập</w:t>
      </w:r>
      <w:r>
        <w:rPr>
          <w:spacing w:val="-3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xác</w:t>
      </w:r>
      <w:r>
        <w:rPr>
          <w:spacing w:val="-3"/>
        </w:rPr>
        <w:t xml:space="preserve"> </w:t>
      </w:r>
      <w:r>
        <w:t>định</w:t>
      </w:r>
      <w:r>
        <w:rPr>
          <w:spacing w:val="-3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>nhân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phân</w:t>
      </w:r>
      <w:r>
        <w:rPr>
          <w:spacing w:val="-3"/>
        </w:rPr>
        <w:t xml:space="preserve"> </w:t>
      </w:r>
      <w:r>
        <w:t>tích</w:t>
      </w:r>
      <w:r>
        <w:rPr>
          <w:spacing w:val="-3"/>
        </w:rPr>
        <w:t xml:space="preserve"> </w:t>
      </w:r>
      <w:r>
        <w:t>đặc</w:t>
      </w:r>
      <w:r>
        <w:rPr>
          <w:spacing w:val="-3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nghiệp</w:t>
      </w:r>
      <w:r>
        <w:rPr>
          <w:spacing w:val="-3"/>
        </w:rPr>
        <w:t xml:space="preserve"> </w:t>
      </w:r>
      <w:r>
        <w:t>vụ</w:t>
      </w:r>
      <w:r>
        <w:rPr>
          <w:spacing w:val="-3"/>
        </w:rPr>
        <w:t xml:space="preserve"> </w:t>
      </w:r>
      <w:r>
        <w:t>đối với từng tác nhân -&gt; Thiết kế biểu đồ, csdl, giao diện)</w:t>
      </w:r>
    </w:p>
    <w:p w14:paraId="5FBF2491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Phân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tích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tác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nhân</w:t>
      </w:r>
    </w:p>
    <w:p w14:paraId="5BA83279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Phân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tích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chức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năng</w:t>
      </w:r>
    </w:p>
    <w:p w14:paraId="37F09ED8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Phân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tích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yêu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cầu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phi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chức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năng</w:t>
      </w:r>
    </w:p>
    <w:p w14:paraId="18417D93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Thiết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kế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biểu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thống</w:t>
      </w:r>
    </w:p>
    <w:p w14:paraId="1A37F024">
      <w:pPr>
        <w:pStyle w:val="6"/>
        <w:numPr>
          <w:ilvl w:val="2"/>
          <w:numId w:val="2"/>
        </w:numPr>
        <w:tabs>
          <w:tab w:val="left" w:pos="1614"/>
        </w:tabs>
        <w:spacing w:before="60" w:after="0" w:line="240" w:lineRule="auto"/>
        <w:ind w:left="1614" w:right="0" w:hanging="625"/>
        <w:jc w:val="left"/>
        <w:rPr>
          <w:b/>
          <w:sz w:val="28"/>
        </w:rPr>
      </w:pPr>
      <w:r>
        <w:rPr>
          <w:b/>
          <w:sz w:val="28"/>
        </w:rPr>
        <w:t>Biểu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đồ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case</w:t>
      </w:r>
    </w:p>
    <w:p w14:paraId="5EB7EE5B">
      <w:pPr>
        <w:pStyle w:val="4"/>
        <w:bidi w:val="0"/>
      </w:pPr>
      <w:r>
        <w:drawing>
          <wp:inline distT="0" distB="0" distL="114300" distR="114300">
            <wp:extent cx="5768340" cy="49466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DBF43">
      <w:pPr>
        <w:pStyle w:val="4"/>
        <w:bidi w:val="0"/>
      </w:pPr>
      <w:r>
        <w:drawing>
          <wp:inline distT="0" distB="0" distL="114300" distR="114300">
            <wp:extent cx="5765165" cy="1360805"/>
            <wp:effectExtent l="0" t="0" r="1079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516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0CDB8">
      <w:pPr>
        <w:pStyle w:val="6"/>
        <w:numPr>
          <w:ilvl w:val="2"/>
          <w:numId w:val="2"/>
        </w:numPr>
        <w:tabs>
          <w:tab w:val="left" w:pos="1614"/>
        </w:tabs>
        <w:spacing w:before="60" w:after="0" w:line="240" w:lineRule="auto"/>
        <w:ind w:left="1614" w:right="0" w:hanging="625"/>
        <w:jc w:val="left"/>
        <w:rPr>
          <w:b/>
          <w:sz w:val="28"/>
        </w:rPr>
      </w:pPr>
      <w:r>
        <w:rPr>
          <w:b/>
          <w:sz w:val="28"/>
        </w:rPr>
        <w:t>Đặc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tả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use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case</w:t>
      </w:r>
    </w:p>
    <w:p w14:paraId="06E8E682">
      <w:pPr>
        <w:pStyle w:val="6"/>
        <w:numPr>
          <w:numId w:val="0"/>
        </w:numPr>
        <w:tabs>
          <w:tab w:val="left" w:pos="1614"/>
        </w:tabs>
        <w:spacing w:before="60" w:after="0" w:line="240" w:lineRule="auto"/>
        <w:ind w:right="0" w:rightChars="0"/>
        <w:jc w:val="left"/>
        <w:rPr>
          <w:b/>
          <w:sz w:val="28"/>
        </w:rPr>
      </w:pPr>
      <w:r>
        <w:drawing>
          <wp:inline distT="0" distB="0" distL="114300" distR="114300">
            <wp:extent cx="4819650" cy="7372350"/>
            <wp:effectExtent l="0" t="0" r="1143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1B2ED">
      <w:pPr>
        <w:pStyle w:val="6"/>
        <w:numPr>
          <w:ilvl w:val="2"/>
          <w:numId w:val="2"/>
        </w:numPr>
        <w:tabs>
          <w:tab w:val="left" w:pos="1614"/>
        </w:tabs>
        <w:spacing w:before="60" w:after="0" w:line="240" w:lineRule="auto"/>
        <w:ind w:left="1614" w:right="0" w:hanging="625"/>
        <w:jc w:val="left"/>
        <w:rPr>
          <w:b/>
          <w:sz w:val="28"/>
        </w:rPr>
      </w:pPr>
      <w:r>
        <w:rPr>
          <w:b/>
          <w:sz w:val="28"/>
        </w:rPr>
        <w:t>Biểu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đồ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nghiệp</w:t>
      </w:r>
      <w:r>
        <w:rPr>
          <w:b/>
          <w:spacing w:val="-4"/>
          <w:sz w:val="28"/>
        </w:rPr>
        <w:t xml:space="preserve"> </w:t>
      </w:r>
      <w:r>
        <w:rPr>
          <w:b/>
          <w:spacing w:val="-5"/>
          <w:sz w:val="28"/>
        </w:rPr>
        <w:t>vụ</w:t>
      </w:r>
    </w:p>
    <w:p w14:paraId="3AA0338E">
      <w:pPr>
        <w:pStyle w:val="6"/>
        <w:numPr>
          <w:numId w:val="0"/>
        </w:numPr>
        <w:tabs>
          <w:tab w:val="left" w:pos="1614"/>
        </w:tabs>
        <w:spacing w:before="60" w:after="0" w:line="240" w:lineRule="auto"/>
        <w:ind w:right="0" w:rightChars="0"/>
        <w:jc w:val="left"/>
        <w:rPr>
          <w:b/>
          <w:sz w:val="28"/>
        </w:rPr>
      </w:pPr>
      <w:r>
        <w:drawing>
          <wp:inline distT="0" distB="0" distL="114300" distR="114300">
            <wp:extent cx="5766435" cy="4190365"/>
            <wp:effectExtent l="0" t="0" r="952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1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91E2">
      <w:pPr>
        <w:pStyle w:val="6"/>
        <w:numPr>
          <w:ilvl w:val="2"/>
          <w:numId w:val="2"/>
        </w:numPr>
        <w:tabs>
          <w:tab w:val="left" w:pos="1614"/>
        </w:tabs>
        <w:spacing w:before="60" w:after="0" w:line="240" w:lineRule="auto"/>
        <w:ind w:left="1614" w:right="0" w:hanging="625"/>
        <w:jc w:val="left"/>
        <w:rPr>
          <w:b/>
          <w:sz w:val="28"/>
        </w:rPr>
      </w:pPr>
      <w:r>
        <w:rPr>
          <w:b/>
          <w:sz w:val="28"/>
        </w:rPr>
        <w:t>Biểu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đồ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trình</w:t>
      </w:r>
      <w:r>
        <w:rPr>
          <w:b/>
          <w:spacing w:val="-3"/>
          <w:sz w:val="28"/>
        </w:rPr>
        <w:t xml:space="preserve"> </w:t>
      </w:r>
      <w:r>
        <w:rPr>
          <w:b/>
          <w:spacing w:val="-5"/>
          <w:sz w:val="28"/>
        </w:rPr>
        <w:t>tự</w:t>
      </w:r>
    </w:p>
    <w:p w14:paraId="51726422">
      <w:pPr>
        <w:pStyle w:val="6"/>
        <w:numPr>
          <w:numId w:val="0"/>
        </w:numPr>
        <w:tabs>
          <w:tab w:val="left" w:pos="1614"/>
        </w:tabs>
        <w:spacing w:before="60" w:after="0" w:line="240" w:lineRule="auto"/>
        <w:ind w:right="0" w:rightChars="0"/>
        <w:jc w:val="left"/>
        <w:rPr>
          <w:b/>
          <w:sz w:val="28"/>
        </w:rPr>
      </w:pPr>
      <w:bookmarkStart w:id="0" w:name="_GoBack"/>
      <w:r>
        <w:drawing>
          <wp:inline distT="0" distB="0" distL="114300" distR="114300">
            <wp:extent cx="5767070" cy="4320540"/>
            <wp:effectExtent l="0" t="0" r="889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A0F1BFB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Cơ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sở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dữ</w:t>
      </w:r>
      <w:r>
        <w:rPr>
          <w:b/>
          <w:spacing w:val="-2"/>
          <w:sz w:val="28"/>
        </w:rPr>
        <w:t xml:space="preserve"> </w:t>
      </w:r>
      <w:r>
        <w:rPr>
          <w:b/>
          <w:spacing w:val="-4"/>
          <w:sz w:val="28"/>
        </w:rPr>
        <w:t>liệu</w:t>
      </w:r>
      <w:r>
        <w:rPr>
          <w:rFonts w:hint="default"/>
          <w:b/>
          <w:spacing w:val="-4"/>
          <w:sz w:val="28"/>
          <w:lang w:val="en-US"/>
        </w:rPr>
        <w:t xml:space="preserve"> (chụp ảnh csdl và mô tả)</w:t>
      </w:r>
    </w:p>
    <w:p w14:paraId="4096CC10">
      <w:pPr>
        <w:pStyle w:val="6"/>
        <w:numPr>
          <w:numId w:val="0"/>
        </w:numPr>
        <w:tabs>
          <w:tab w:val="left" w:pos="986"/>
        </w:tabs>
        <w:spacing w:before="60" w:after="0" w:line="240" w:lineRule="auto"/>
        <w:ind w:right="0" w:rightChars="0"/>
        <w:jc w:val="left"/>
      </w:pPr>
      <w:r>
        <w:drawing>
          <wp:inline distT="0" distB="0" distL="114300" distR="114300">
            <wp:extent cx="5766435" cy="4264025"/>
            <wp:effectExtent l="0" t="0" r="952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668B9">
      <w:pPr>
        <w:pStyle w:val="6"/>
        <w:numPr>
          <w:numId w:val="0"/>
        </w:numPr>
        <w:tabs>
          <w:tab w:val="left" w:pos="986"/>
        </w:tabs>
        <w:spacing w:before="60" w:after="0" w:line="240" w:lineRule="auto"/>
        <w:ind w:right="0" w:rightChars="0"/>
        <w:jc w:val="left"/>
      </w:pPr>
      <w:r>
        <w:drawing>
          <wp:inline distT="0" distB="0" distL="114300" distR="114300">
            <wp:extent cx="5766435" cy="4857115"/>
            <wp:effectExtent l="0" t="0" r="9525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19504">
      <w:pPr>
        <w:pStyle w:val="6"/>
        <w:numPr>
          <w:ilvl w:val="1"/>
          <w:numId w:val="2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b/>
          <w:sz w:val="28"/>
        </w:rPr>
      </w:pPr>
      <w:r>
        <w:rPr>
          <w:b/>
          <w:sz w:val="28"/>
        </w:rPr>
        <w:t>Giao</w:t>
      </w:r>
      <w:r>
        <w:rPr>
          <w:b/>
          <w:spacing w:val="-6"/>
          <w:sz w:val="28"/>
        </w:rPr>
        <w:t xml:space="preserve"> </w:t>
      </w:r>
      <w:r>
        <w:rPr>
          <w:b/>
          <w:spacing w:val="-4"/>
          <w:sz w:val="28"/>
        </w:rPr>
        <w:t>diện</w:t>
      </w:r>
      <w:r>
        <w:rPr>
          <w:rFonts w:hint="default"/>
          <w:b/>
          <w:spacing w:val="-4"/>
          <w:sz w:val="28"/>
          <w:lang w:val="en-US"/>
        </w:rPr>
        <w:t xml:space="preserve"> (vẽ khung giao diện)</w:t>
      </w:r>
    </w:p>
    <w:p w14:paraId="22B927A2">
      <w:pPr>
        <w:pStyle w:val="6"/>
        <w:numPr>
          <w:numId w:val="0"/>
        </w:numPr>
        <w:tabs>
          <w:tab w:val="left" w:pos="986"/>
        </w:tabs>
        <w:spacing w:before="60" w:after="0" w:line="240" w:lineRule="auto"/>
        <w:ind w:right="0" w:rightChars="0"/>
        <w:jc w:val="left"/>
        <w:rPr>
          <w:b/>
          <w:sz w:val="28"/>
        </w:rPr>
      </w:pPr>
      <w:r>
        <w:drawing>
          <wp:inline distT="0" distB="0" distL="114300" distR="114300">
            <wp:extent cx="5514975" cy="76104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761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A26A">
      <w:pPr>
        <w:spacing w:before="60"/>
        <w:ind w:left="284" w:right="0" w:firstLine="0"/>
        <w:jc w:val="left"/>
        <w:rPr>
          <w:sz w:val="28"/>
        </w:rPr>
      </w:pPr>
      <w:r>
        <w:rPr>
          <w:b/>
          <w:sz w:val="28"/>
        </w:rPr>
        <w:t>CHƯƠNG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3.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CÀI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ĐẶT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VÀ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KIỂM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THỬ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THỐNG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(sau</w:t>
      </w:r>
      <w:r>
        <w:rPr>
          <w:spacing w:val="-3"/>
          <w:sz w:val="28"/>
        </w:rPr>
        <w:t xml:space="preserve"> </w:t>
      </w:r>
      <w:r>
        <w:rPr>
          <w:sz w:val="28"/>
        </w:rPr>
        <w:t>khi</w:t>
      </w:r>
      <w:r>
        <w:rPr>
          <w:spacing w:val="-4"/>
          <w:sz w:val="28"/>
        </w:rPr>
        <w:t xml:space="preserve"> </w:t>
      </w:r>
      <w:r>
        <w:rPr>
          <w:sz w:val="28"/>
        </w:rPr>
        <w:t>thiết</w:t>
      </w:r>
      <w:r>
        <w:rPr>
          <w:spacing w:val="-3"/>
          <w:sz w:val="28"/>
        </w:rPr>
        <w:t xml:space="preserve"> </w:t>
      </w:r>
      <w:r>
        <w:rPr>
          <w:sz w:val="28"/>
        </w:rPr>
        <w:t>kế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hệ</w:t>
      </w:r>
    </w:p>
    <w:p w14:paraId="77FB0026">
      <w:pPr>
        <w:spacing w:after="0"/>
        <w:jc w:val="left"/>
        <w:rPr>
          <w:sz w:val="28"/>
        </w:rPr>
        <w:sectPr>
          <w:type w:val="continuous"/>
          <w:pgSz w:w="11920" w:h="16840"/>
          <w:pgMar w:top="1700" w:right="1133" w:bottom="280" w:left="1700" w:header="720" w:footer="720" w:gutter="0"/>
          <w:cols w:space="720" w:num="1"/>
        </w:sectPr>
      </w:pPr>
    </w:p>
    <w:p w14:paraId="55380883">
      <w:pPr>
        <w:pStyle w:val="4"/>
        <w:spacing w:before="60"/>
      </w:pPr>
      <w:r>
        <w:t>thống</w:t>
      </w:r>
      <w:r>
        <w:rPr>
          <w:spacing w:val="-3"/>
        </w:rPr>
        <w:t xml:space="preserve"> </w:t>
      </w:r>
      <w:r>
        <w:t>xong</w:t>
      </w:r>
      <w:r>
        <w:rPr>
          <w:spacing w:val="-3"/>
        </w:rPr>
        <w:t xml:space="preserve"> </w:t>
      </w:r>
      <w:r>
        <w:t>cần</w:t>
      </w:r>
      <w:r>
        <w:rPr>
          <w:spacing w:val="-3"/>
        </w:rPr>
        <w:t xml:space="preserve"> </w:t>
      </w:r>
      <w:r>
        <w:t>cài</w:t>
      </w:r>
      <w:r>
        <w:rPr>
          <w:spacing w:val="-3"/>
        </w:rPr>
        <w:t xml:space="preserve"> </w:t>
      </w:r>
      <w:r>
        <w:t>đặt</w:t>
      </w:r>
      <w:r>
        <w:rPr>
          <w:spacing w:val="-3"/>
        </w:rPr>
        <w:t xml:space="preserve"> </w:t>
      </w:r>
      <w:r>
        <w:t>lên</w:t>
      </w:r>
      <w:r>
        <w:rPr>
          <w:spacing w:val="-3"/>
        </w:rPr>
        <w:t xml:space="preserve"> </w:t>
      </w:r>
      <w:r>
        <w:t>môi</w:t>
      </w:r>
      <w:r>
        <w:rPr>
          <w:spacing w:val="-3"/>
        </w:rPr>
        <w:t xml:space="preserve"> </w:t>
      </w:r>
      <w:r>
        <w:t>trường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kiểm</w:t>
      </w:r>
      <w:r>
        <w:rPr>
          <w:spacing w:val="-3"/>
        </w:rPr>
        <w:t xml:space="preserve"> </w:t>
      </w:r>
      <w:r>
        <w:t>thử</w:t>
      </w:r>
      <w:r>
        <w:rPr>
          <w:spacing w:val="-3"/>
        </w:rPr>
        <w:t xml:space="preserve"> </w:t>
      </w:r>
      <w:r>
        <w:t>hệ</w:t>
      </w:r>
      <w:r>
        <w:rPr>
          <w:spacing w:val="-3"/>
        </w:rPr>
        <w:t xml:space="preserve"> </w:t>
      </w:r>
      <w:r>
        <w:t>thống</w:t>
      </w:r>
      <w:r>
        <w:rPr>
          <w:spacing w:val="-3"/>
        </w:rPr>
        <w:t xml:space="preserve"> </w:t>
      </w:r>
      <w:r>
        <w:t>xem</w:t>
      </w:r>
      <w:r>
        <w:rPr>
          <w:spacing w:val="-3"/>
        </w:rPr>
        <w:t xml:space="preserve"> </w:t>
      </w:r>
      <w:r>
        <w:t>đã hoạt động đúng theo thiết kế ban đầu chưa)</w:t>
      </w:r>
    </w:p>
    <w:p w14:paraId="75279277">
      <w:pPr>
        <w:pStyle w:val="6"/>
        <w:numPr>
          <w:ilvl w:val="1"/>
          <w:numId w:val="3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sz w:val="28"/>
        </w:rPr>
      </w:pPr>
      <w:r>
        <w:rPr>
          <w:b/>
          <w:sz w:val="28"/>
        </w:rPr>
        <w:t>Công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nghệ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sử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dụng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(các</w:t>
      </w:r>
      <w:r>
        <w:rPr>
          <w:spacing w:val="-3"/>
          <w:sz w:val="28"/>
        </w:rPr>
        <w:t xml:space="preserve"> </w:t>
      </w:r>
      <w:r>
        <w:rPr>
          <w:sz w:val="28"/>
        </w:rPr>
        <w:t>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nghệ,</w:t>
      </w:r>
      <w:r>
        <w:rPr>
          <w:spacing w:val="-3"/>
          <w:sz w:val="28"/>
        </w:rPr>
        <w:t xml:space="preserve"> </w:t>
      </w:r>
      <w:r>
        <w:rPr>
          <w:sz w:val="28"/>
        </w:rPr>
        <w:t>ngôn</w:t>
      </w:r>
      <w:r>
        <w:rPr>
          <w:spacing w:val="-4"/>
          <w:sz w:val="28"/>
        </w:rPr>
        <w:t xml:space="preserve"> </w:t>
      </w:r>
      <w:r>
        <w:rPr>
          <w:sz w:val="28"/>
        </w:rPr>
        <w:t>ngữ</w:t>
      </w:r>
      <w:r>
        <w:rPr>
          <w:spacing w:val="-3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z w:val="28"/>
        </w:rPr>
        <w:t>dụng</w:t>
      </w:r>
      <w:r>
        <w:rPr>
          <w:spacing w:val="-3"/>
          <w:sz w:val="28"/>
        </w:rPr>
        <w:t xml:space="preserve"> </w:t>
      </w:r>
      <w:r>
        <w:rPr>
          <w:sz w:val="28"/>
        </w:rPr>
        <w:t>để</w:t>
      </w:r>
      <w:r>
        <w:rPr>
          <w:spacing w:val="-4"/>
          <w:sz w:val="28"/>
        </w:rPr>
        <w:t xml:space="preserve"> </w:t>
      </w:r>
      <w:r>
        <w:rPr>
          <w:sz w:val="28"/>
        </w:rPr>
        <w:t>phát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triển)</w:t>
      </w:r>
    </w:p>
    <w:p w14:paraId="6369B5C1">
      <w:pPr>
        <w:pStyle w:val="6"/>
        <w:numPr>
          <w:ilvl w:val="1"/>
          <w:numId w:val="3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sz w:val="28"/>
        </w:rPr>
      </w:pPr>
      <w:r>
        <w:rPr>
          <w:b/>
          <w:sz w:val="28"/>
        </w:rPr>
        <w:t>Cài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đặt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hệ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thống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(hướng</w:t>
      </w:r>
      <w:r>
        <w:rPr>
          <w:spacing w:val="-4"/>
          <w:sz w:val="28"/>
        </w:rPr>
        <w:t xml:space="preserve"> </w:t>
      </w:r>
      <w:r>
        <w:rPr>
          <w:sz w:val="28"/>
        </w:rPr>
        <w:t>dẫn</w:t>
      </w:r>
      <w:r>
        <w:rPr>
          <w:spacing w:val="-4"/>
          <w:sz w:val="28"/>
        </w:rPr>
        <w:t xml:space="preserve"> </w:t>
      </w:r>
      <w:r>
        <w:rPr>
          <w:sz w:val="28"/>
        </w:rPr>
        <w:t>cài</w:t>
      </w:r>
      <w:r>
        <w:rPr>
          <w:spacing w:val="-4"/>
          <w:sz w:val="28"/>
        </w:rPr>
        <w:t xml:space="preserve"> </w:t>
      </w:r>
      <w:r>
        <w:rPr>
          <w:sz w:val="28"/>
        </w:rPr>
        <w:t>đặt</w:t>
      </w:r>
      <w:r>
        <w:rPr>
          <w:spacing w:val="-4"/>
          <w:sz w:val="28"/>
        </w:rPr>
        <w:t xml:space="preserve"> </w:t>
      </w:r>
      <w:r>
        <w:rPr>
          <w:sz w:val="28"/>
        </w:rPr>
        <w:t>môi</w:t>
      </w:r>
      <w:r>
        <w:rPr>
          <w:spacing w:val="-4"/>
          <w:sz w:val="28"/>
        </w:rPr>
        <w:t xml:space="preserve"> </w:t>
      </w:r>
      <w:r>
        <w:rPr>
          <w:sz w:val="28"/>
        </w:rPr>
        <w:t>trường/công</w:t>
      </w:r>
      <w:r>
        <w:rPr>
          <w:spacing w:val="-4"/>
          <w:sz w:val="28"/>
        </w:rPr>
        <w:t xml:space="preserve"> </w:t>
      </w:r>
      <w:r>
        <w:rPr>
          <w:sz w:val="28"/>
        </w:rPr>
        <w:t>nghệ</w:t>
      </w:r>
      <w:r>
        <w:rPr>
          <w:spacing w:val="-4"/>
          <w:sz w:val="28"/>
        </w:rPr>
        <w:t xml:space="preserve"> </w:t>
      </w:r>
      <w:r>
        <w:rPr>
          <w:sz w:val="28"/>
        </w:rPr>
        <w:t>sử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dụng)</w:t>
      </w:r>
    </w:p>
    <w:p w14:paraId="71834757">
      <w:pPr>
        <w:pStyle w:val="6"/>
        <w:numPr>
          <w:ilvl w:val="1"/>
          <w:numId w:val="3"/>
        </w:numPr>
        <w:tabs>
          <w:tab w:val="left" w:pos="986"/>
        </w:tabs>
        <w:spacing w:before="60" w:after="0" w:line="285" w:lineRule="auto"/>
        <w:ind w:left="284" w:right="5717" w:firstLine="285"/>
        <w:jc w:val="left"/>
        <w:rPr>
          <w:b/>
          <w:sz w:val="28"/>
        </w:rPr>
      </w:pPr>
      <w:r>
        <w:rPr>
          <w:b/>
          <w:sz w:val="28"/>
        </w:rPr>
        <w:t>Kiểm thử hệ thống CHƯƠNG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4.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KẾT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LUẬN</w:t>
      </w:r>
    </w:p>
    <w:p w14:paraId="57728C9F">
      <w:pPr>
        <w:pStyle w:val="6"/>
        <w:numPr>
          <w:ilvl w:val="1"/>
          <w:numId w:val="4"/>
        </w:numPr>
        <w:tabs>
          <w:tab w:val="left" w:pos="986"/>
        </w:tabs>
        <w:spacing w:before="0" w:after="0" w:line="240" w:lineRule="auto"/>
        <w:ind w:left="569" w:right="214" w:firstLine="0"/>
        <w:jc w:val="left"/>
        <w:rPr>
          <w:sz w:val="28"/>
        </w:rPr>
      </w:pPr>
      <w:r>
        <w:rPr>
          <w:b/>
          <w:sz w:val="28"/>
        </w:rPr>
        <w:t>Kết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quả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đạt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được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(nêu</w:t>
      </w:r>
      <w:r>
        <w:rPr>
          <w:spacing w:val="-4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quả</w:t>
      </w:r>
      <w:r>
        <w:rPr>
          <w:spacing w:val="-4"/>
          <w:sz w:val="28"/>
        </w:rPr>
        <w:t xml:space="preserve"> </w:t>
      </w:r>
      <w:r>
        <w:rPr>
          <w:sz w:val="28"/>
        </w:rPr>
        <w:t>mình</w:t>
      </w:r>
      <w:r>
        <w:rPr>
          <w:spacing w:val="-4"/>
          <w:sz w:val="28"/>
        </w:rPr>
        <w:t xml:space="preserve"> </w:t>
      </w:r>
      <w:r>
        <w:rPr>
          <w:sz w:val="28"/>
        </w:rPr>
        <w:t>đã</w:t>
      </w:r>
      <w:r>
        <w:rPr>
          <w:spacing w:val="-4"/>
          <w:sz w:val="28"/>
        </w:rPr>
        <w:t xml:space="preserve"> </w:t>
      </w:r>
      <w:r>
        <w:rPr>
          <w:sz w:val="28"/>
        </w:rPr>
        <w:t>hoàn</w:t>
      </w:r>
      <w:r>
        <w:rPr>
          <w:spacing w:val="-4"/>
          <w:sz w:val="28"/>
        </w:rPr>
        <w:t xml:space="preserve"> </w:t>
      </w:r>
      <w:r>
        <w:rPr>
          <w:sz w:val="28"/>
        </w:rPr>
        <w:t>thành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hệ thống so với những kết quả dự kiến ban đầu)</w:t>
      </w:r>
    </w:p>
    <w:p w14:paraId="3E4E67CD">
      <w:pPr>
        <w:pStyle w:val="6"/>
        <w:numPr>
          <w:ilvl w:val="1"/>
          <w:numId w:val="4"/>
        </w:numPr>
        <w:tabs>
          <w:tab w:val="left" w:pos="986"/>
        </w:tabs>
        <w:spacing w:before="58" w:after="0" w:line="240" w:lineRule="auto"/>
        <w:ind w:left="986" w:right="0" w:hanging="417"/>
        <w:jc w:val="left"/>
        <w:rPr>
          <w:sz w:val="28"/>
        </w:rPr>
      </w:pPr>
      <w:r>
        <w:rPr>
          <w:b/>
          <w:sz w:val="28"/>
        </w:rPr>
        <w:t>Khó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khăn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(những</w:t>
      </w:r>
      <w:r>
        <w:rPr>
          <w:spacing w:val="-4"/>
          <w:sz w:val="28"/>
        </w:rPr>
        <w:t xml:space="preserve"> </w:t>
      </w:r>
      <w:r>
        <w:rPr>
          <w:sz w:val="28"/>
        </w:rPr>
        <w:t>khó</w:t>
      </w:r>
      <w:r>
        <w:rPr>
          <w:spacing w:val="-3"/>
          <w:sz w:val="28"/>
        </w:rPr>
        <w:t xml:space="preserve"> </w:t>
      </w:r>
      <w:r>
        <w:rPr>
          <w:sz w:val="28"/>
        </w:rPr>
        <w:t>khăn</w:t>
      </w:r>
      <w:r>
        <w:rPr>
          <w:spacing w:val="-4"/>
          <w:sz w:val="28"/>
        </w:rPr>
        <w:t xml:space="preserve"> </w:t>
      </w:r>
      <w:r>
        <w:rPr>
          <w:sz w:val="28"/>
        </w:rPr>
        <w:t>gặp</w:t>
      </w:r>
      <w:r>
        <w:rPr>
          <w:spacing w:val="-4"/>
          <w:sz w:val="28"/>
        </w:rPr>
        <w:t xml:space="preserve"> </w:t>
      </w:r>
      <w:r>
        <w:rPr>
          <w:sz w:val="28"/>
        </w:rPr>
        <w:t>phải</w:t>
      </w:r>
      <w:r>
        <w:rPr>
          <w:spacing w:val="-4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những</w:t>
      </w:r>
      <w:r>
        <w:rPr>
          <w:spacing w:val="-4"/>
          <w:sz w:val="28"/>
        </w:rPr>
        <w:t xml:space="preserve"> </w:t>
      </w:r>
      <w:r>
        <w:rPr>
          <w:sz w:val="28"/>
        </w:rPr>
        <w:t>phần</w:t>
      </w:r>
      <w:r>
        <w:rPr>
          <w:spacing w:val="-4"/>
          <w:sz w:val="28"/>
        </w:rPr>
        <w:t xml:space="preserve"> </w:t>
      </w:r>
      <w:r>
        <w:rPr>
          <w:sz w:val="28"/>
        </w:rPr>
        <w:t>chưa</w:t>
      </w:r>
      <w:r>
        <w:rPr>
          <w:spacing w:val="-4"/>
          <w:sz w:val="28"/>
        </w:rPr>
        <w:t xml:space="preserve"> </w:t>
      </w:r>
      <w:r>
        <w:rPr>
          <w:sz w:val="28"/>
        </w:rPr>
        <w:t>làm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được)</w:t>
      </w:r>
    </w:p>
    <w:p w14:paraId="2E736623">
      <w:pPr>
        <w:pStyle w:val="6"/>
        <w:numPr>
          <w:ilvl w:val="1"/>
          <w:numId w:val="4"/>
        </w:numPr>
        <w:tabs>
          <w:tab w:val="left" w:pos="986"/>
        </w:tabs>
        <w:spacing w:before="60" w:after="0" w:line="240" w:lineRule="auto"/>
        <w:ind w:left="986" w:right="0" w:hanging="417"/>
        <w:jc w:val="left"/>
        <w:rPr>
          <w:sz w:val="28"/>
        </w:rPr>
      </w:pPr>
      <w:r>
        <w:rPr>
          <w:b/>
          <w:sz w:val="28"/>
        </w:rPr>
        <w:t>Hướng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phát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triển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(kế</w:t>
      </w:r>
      <w:r>
        <w:rPr>
          <w:spacing w:val="-4"/>
          <w:sz w:val="28"/>
        </w:rPr>
        <w:t xml:space="preserve"> </w:t>
      </w:r>
      <w:r>
        <w:rPr>
          <w:sz w:val="28"/>
        </w:rPr>
        <w:t>hoạch,</w:t>
      </w:r>
      <w:r>
        <w:rPr>
          <w:spacing w:val="-5"/>
          <w:sz w:val="28"/>
        </w:rPr>
        <w:t xml:space="preserve"> </w:t>
      </w:r>
      <w:r>
        <w:rPr>
          <w:sz w:val="28"/>
        </w:rPr>
        <w:t>nội</w:t>
      </w:r>
      <w:r>
        <w:rPr>
          <w:spacing w:val="-4"/>
          <w:sz w:val="28"/>
        </w:rPr>
        <w:t xml:space="preserve"> </w:t>
      </w:r>
      <w:r>
        <w:rPr>
          <w:sz w:val="28"/>
        </w:rPr>
        <w:t>dung</w:t>
      </w:r>
      <w:r>
        <w:rPr>
          <w:spacing w:val="-5"/>
          <w:sz w:val="28"/>
        </w:rPr>
        <w:t xml:space="preserve"> </w:t>
      </w:r>
      <w:r>
        <w:rPr>
          <w:sz w:val="28"/>
        </w:rPr>
        <w:t>phát</w:t>
      </w:r>
      <w:r>
        <w:rPr>
          <w:spacing w:val="-4"/>
          <w:sz w:val="28"/>
        </w:rPr>
        <w:t xml:space="preserve"> </w:t>
      </w:r>
      <w:r>
        <w:rPr>
          <w:sz w:val="28"/>
        </w:rPr>
        <w:t>triển</w:t>
      </w:r>
      <w:r>
        <w:rPr>
          <w:spacing w:val="-5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tương</w:t>
      </w:r>
      <w:r>
        <w:rPr>
          <w:spacing w:val="-4"/>
          <w:sz w:val="28"/>
        </w:rPr>
        <w:t xml:space="preserve"> lai)</w:t>
      </w:r>
    </w:p>
    <w:p w14:paraId="5FB7CD33">
      <w:pPr>
        <w:spacing w:before="60"/>
        <w:ind w:left="284" w:right="0" w:firstLine="0"/>
        <w:jc w:val="left"/>
        <w:rPr>
          <w:b/>
          <w:sz w:val="28"/>
        </w:rPr>
      </w:pPr>
      <w:r>
        <w:rPr>
          <w:b/>
          <w:sz w:val="28"/>
        </w:rPr>
        <w:t>TÀI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LIỆU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THAM</w:t>
      </w:r>
      <w:r>
        <w:rPr>
          <w:b/>
          <w:spacing w:val="-3"/>
          <w:sz w:val="28"/>
        </w:rPr>
        <w:t xml:space="preserve"> </w:t>
      </w:r>
      <w:r>
        <w:rPr>
          <w:b/>
          <w:spacing w:val="-4"/>
          <w:sz w:val="28"/>
        </w:rPr>
        <w:t>KHẢO</w:t>
      </w:r>
    </w:p>
    <w:sectPr>
      <w:pgSz w:w="11920" w:h="16840"/>
      <w:pgMar w:top="1640" w:right="1133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4"/>
      <w:numFmt w:val="decimal"/>
      <w:lvlText w:val="%1"/>
      <w:lvlJc w:val="left"/>
      <w:pPr>
        <w:ind w:left="569" w:hanging="42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56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265" w:hanging="42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118" w:hanging="42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3970" w:hanging="42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823" w:hanging="42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676" w:hanging="42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28" w:hanging="42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381" w:hanging="420"/>
      </w:pPr>
      <w:rPr>
        <w:rFonts w:hint="default"/>
        <w:lang w:val="vi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"/>
      <w:lvlJc w:val="left"/>
      <w:pPr>
        <w:ind w:left="989" w:hanging="42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98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 w:tentative="0">
      <w:start w:val="1"/>
      <w:numFmt w:val="decimal"/>
      <w:lvlText w:val="%1.%2.%3"/>
      <w:lvlJc w:val="left"/>
      <w:pPr>
        <w:ind w:left="1618" w:hanging="63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279" w:hanging="63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109" w:hanging="63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4938" w:hanging="63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768" w:hanging="63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598" w:hanging="63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27" w:hanging="630"/>
      </w:pPr>
      <w:rPr>
        <w:rFonts w:hint="default"/>
        <w:lang w:val="vi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989" w:hanging="42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98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42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42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42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42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44" w:hanging="42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42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65" w:hanging="420"/>
      </w:pPr>
      <w:rPr>
        <w:rFonts w:hint="default"/>
        <w:lang w:val="vi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3"/>
      <w:numFmt w:val="decimal"/>
      <w:lvlText w:val="%1"/>
      <w:lvlJc w:val="left"/>
      <w:pPr>
        <w:ind w:left="989" w:hanging="420"/>
        <w:jc w:val="left"/>
      </w:pPr>
      <w:rPr>
        <w:rFonts w:hint="default"/>
        <w:lang w:val="vi" w:eastAsia="en-US" w:bidi="ar-SA"/>
      </w:rPr>
    </w:lvl>
    <w:lvl w:ilvl="1" w:tentative="0">
      <w:start w:val="1"/>
      <w:numFmt w:val="decimal"/>
      <w:lvlText w:val="%1.%2"/>
      <w:lvlJc w:val="left"/>
      <w:pPr>
        <w:ind w:left="989" w:hanging="4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1"/>
        <w:w w:val="100"/>
        <w:sz w:val="28"/>
        <w:szCs w:val="28"/>
        <w:lang w:val="vi" w:eastAsia="en-US" w:bidi="ar-SA"/>
      </w:rPr>
    </w:lvl>
    <w:lvl w:ilvl="2" w:tentative="0">
      <w:start w:val="0"/>
      <w:numFmt w:val="bullet"/>
      <w:lvlText w:val="•"/>
      <w:lvlJc w:val="left"/>
      <w:pPr>
        <w:ind w:left="2601" w:hanging="420"/>
      </w:pPr>
      <w:rPr>
        <w:rFonts w:hint="default"/>
        <w:lang w:val="vi" w:eastAsia="en-US" w:bidi="ar-SA"/>
      </w:rPr>
    </w:lvl>
    <w:lvl w:ilvl="3" w:tentative="0">
      <w:start w:val="0"/>
      <w:numFmt w:val="bullet"/>
      <w:lvlText w:val="•"/>
      <w:lvlJc w:val="left"/>
      <w:pPr>
        <w:ind w:left="3412" w:hanging="420"/>
      </w:pPr>
      <w:rPr>
        <w:rFonts w:hint="default"/>
        <w:lang w:val="vi" w:eastAsia="en-US" w:bidi="ar-SA"/>
      </w:rPr>
    </w:lvl>
    <w:lvl w:ilvl="4" w:tentative="0">
      <w:start w:val="0"/>
      <w:numFmt w:val="bullet"/>
      <w:lvlText w:val="•"/>
      <w:lvlJc w:val="left"/>
      <w:pPr>
        <w:ind w:left="4222" w:hanging="420"/>
      </w:pPr>
      <w:rPr>
        <w:rFonts w:hint="default"/>
        <w:lang w:val="vi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420"/>
      </w:pPr>
      <w:rPr>
        <w:rFonts w:hint="default"/>
        <w:lang w:val="vi" w:eastAsia="en-US" w:bidi="ar-SA"/>
      </w:rPr>
    </w:lvl>
    <w:lvl w:ilvl="6" w:tentative="0">
      <w:start w:val="0"/>
      <w:numFmt w:val="bullet"/>
      <w:lvlText w:val="•"/>
      <w:lvlJc w:val="left"/>
      <w:pPr>
        <w:ind w:left="5844" w:hanging="420"/>
      </w:pPr>
      <w:rPr>
        <w:rFonts w:hint="default"/>
        <w:lang w:val="vi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420"/>
      </w:pPr>
      <w:rPr>
        <w:rFonts w:hint="default"/>
        <w:lang w:val="vi" w:eastAsia="en-US" w:bidi="ar-SA"/>
      </w:rPr>
    </w:lvl>
    <w:lvl w:ilvl="8" w:tentative="0">
      <w:start w:val="0"/>
      <w:numFmt w:val="bullet"/>
      <w:lvlText w:val="•"/>
      <w:lvlJc w:val="left"/>
      <w:pPr>
        <w:ind w:left="7465" w:hanging="420"/>
      </w:pPr>
      <w:rPr>
        <w:rFonts w:hint="default"/>
        <w:lang w:val="vi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64D027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4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60"/>
      <w:ind w:left="986" w:hanging="417"/>
    </w:pPr>
    <w:rPr>
      <w:rFonts w:ascii="Times New Roman" w:hAnsi="Times New Roman" w:eastAsia="Times New Roman" w:cs="Times New Roman"/>
      <w:lang w:val="vi" w:eastAsia="en-US" w:bidi="ar-SA"/>
    </w:rPr>
  </w:style>
  <w:style w:type="paragraph" w:customStyle="1" w:styleId="7">
    <w:name w:val="Table Paragraph"/>
    <w:basedOn w:val="1"/>
    <w:qFormat/>
    <w:uiPriority w:val="1"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TotalTime>7</TotalTime>
  <ScaleCrop>false</ScaleCrop>
  <LinksUpToDate>false</LinksUpToDate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2025-08-11T06:55:00Z</dcterms:created>
  <dc:creator>ADMIN</dc:creator>
  <cp:lastModifiedBy>Bảo Hoàng</cp:lastModifiedBy>
  <dcterms:modified xsi:type="dcterms:W3CDTF">2025-08-11T07:03:54Z</dcterms:modified>
  <dc:title>Datsancaulong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2025-08-11T00:00:00Z</vt:filetime>
  </property>
  <property fmtid="{D5CDD505-2E9C-101B-9397-08002B2CF9AE}" pid="5" name="KSOProductBuildVer">
    <vt:lpwstr>2057-12.2.0.21936</vt:lpwstr>
  </property>
  <property fmtid="{D5CDD505-2E9C-101B-9397-08002B2CF9AE}" pid="6" name="ICV">
    <vt:lpwstr>F97DA428CDDD4CFA9CC73F7AAC24962C_12</vt:lpwstr>
  </property>
</Properties>
</file>